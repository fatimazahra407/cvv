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4895" w14:textId="77777777" w:rsidR="007E70EF" w:rsidRDefault="00000000" w:rsidP="00BA62D9">
      <w:r>
        <w:rPr>
          <w:noProof/>
        </w:rPr>
        <w:drawing>
          <wp:inline distT="0" distB="0" distL="0" distR="0" wp14:anchorId="59F6B0DE" wp14:editId="67EC1B5F">
            <wp:extent cx="1371600" cy="1887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9CA" w14:textId="77777777" w:rsidR="007E70EF" w:rsidRDefault="00000000">
      <w:r>
        <w:t>Fatimat Ul Zahra</w:t>
      </w:r>
    </w:p>
    <w:p w14:paraId="1BF8762C" w14:textId="77777777" w:rsidR="007E70EF" w:rsidRDefault="00000000">
      <w:r>
        <w:t>+92 3365451035 | fatimatzahraa407@gmail.com</w:t>
      </w:r>
    </w:p>
    <w:p w14:paraId="25DA3D05" w14:textId="77777777" w:rsidR="007E70EF" w:rsidRDefault="00000000">
      <w:pPr>
        <w:pStyle w:val="Heading1"/>
      </w:pPr>
      <w:r>
        <w:t>About me</w:t>
      </w:r>
    </w:p>
    <w:p w14:paraId="4063A3C9" w14:textId="77777777" w:rsidR="007E70EF" w:rsidRDefault="00000000">
      <w:r>
        <w:t>I am an Electrical engineer with the majors in computer engineering.I have strong foundation in math and programming skills. I made this profile to show my basic coding skills.  Currently I am looking for position in lab as a researcher in the feild of Artificial Intellegence and Data Science.</w:t>
      </w:r>
    </w:p>
    <w:p w14:paraId="498F2DFC" w14:textId="77777777" w:rsidR="007E70EF" w:rsidRDefault="00000000">
      <w:pPr>
        <w:pStyle w:val="Heading1"/>
      </w:pPr>
      <w:r>
        <w:t>Education</w:t>
      </w:r>
    </w:p>
    <w:p w14:paraId="14E3FFD4" w14:textId="77777777" w:rsidR="007E70EF" w:rsidRDefault="00000000">
      <w:r>
        <w:rPr>
          <w:b/>
        </w:rPr>
        <w:t xml:space="preserve">BS In Electrical Engineering  </w:t>
      </w:r>
      <w:r>
        <w:rPr>
          <w:b/>
        </w:rPr>
        <w:br/>
      </w:r>
      <w:r>
        <w:t xml:space="preserve">Grade A </w:t>
      </w:r>
      <w:r>
        <w:br/>
        <w:t xml:space="preserve">International Islamic University Islamabad  </w:t>
      </w:r>
      <w:r>
        <w:tab/>
      </w:r>
      <w:r>
        <w:rPr>
          <w:i/>
        </w:rPr>
        <w:t xml:space="preserve">  2018~ 2022  </w:t>
      </w:r>
    </w:p>
    <w:p w14:paraId="09DA3558" w14:textId="77777777" w:rsidR="007E70EF" w:rsidRDefault="00000000">
      <w:pPr>
        <w:pStyle w:val="Heading1"/>
      </w:pPr>
      <w:r>
        <w:t>projects</w:t>
      </w:r>
    </w:p>
    <w:p w14:paraId="133D35D5" w14:textId="77777777" w:rsidR="007E70EF" w:rsidRDefault="00000000">
      <w:r>
        <w:rPr>
          <w:b/>
        </w:rPr>
        <w:t>Real Time Face emotion recognition</w:t>
      </w:r>
      <w:r>
        <w:rPr>
          <w:i/>
        </w:rPr>
        <w:t xml:space="preserve">  Sep 2022</w:t>
      </w:r>
      <w:r>
        <w:rPr>
          <w:i/>
        </w:rPr>
        <w:br/>
      </w:r>
      <w:r>
        <w:t xml:space="preserve"> --&gt; Deep Learning </w:t>
      </w:r>
      <w:r>
        <w:br/>
        <w:t xml:space="preserve"> --&gt; DeepFace </w:t>
      </w:r>
      <w:r>
        <w:br/>
        <w:t xml:space="preserve"> --&gt; Opencv </w:t>
      </w:r>
      <w:r>
        <w:br/>
      </w:r>
    </w:p>
    <w:p w14:paraId="2E46DD15" w14:textId="77777777" w:rsidR="007E70EF" w:rsidRDefault="00000000">
      <w:r>
        <w:rPr>
          <w:b/>
        </w:rPr>
        <w:t>Movie Recommendation System</w:t>
      </w:r>
      <w:r>
        <w:rPr>
          <w:i/>
        </w:rPr>
        <w:t xml:space="preserve">  Aug 2022 </w:t>
      </w:r>
      <w:r>
        <w:rPr>
          <w:i/>
        </w:rPr>
        <w:br/>
      </w:r>
      <w:r>
        <w:t xml:space="preserve"> --&gt; Clustering models </w:t>
      </w:r>
      <w:r>
        <w:br/>
        <w:t xml:space="preserve"> --&gt; K-nearest neighbors </w:t>
      </w:r>
      <w:r>
        <w:br/>
        <w:t xml:space="preserve"> --&gt; Bayesian networks</w:t>
      </w:r>
      <w:r>
        <w:br/>
        <w:t xml:space="preserve"> </w:t>
      </w:r>
    </w:p>
    <w:p w14:paraId="6F9C4B03" w14:textId="77777777" w:rsidR="007E70EF" w:rsidRDefault="00000000">
      <w:r>
        <w:rPr>
          <w:b/>
        </w:rPr>
        <w:t>Predictive Intelligence-based Store Management System</w:t>
      </w:r>
      <w:r>
        <w:rPr>
          <w:i/>
        </w:rPr>
        <w:t xml:space="preserve">  January 2023 </w:t>
      </w:r>
      <w:r>
        <w:rPr>
          <w:i/>
        </w:rPr>
        <w:br/>
      </w:r>
      <w:r>
        <w:t xml:space="preserve"> --&gt; Image Recognition </w:t>
      </w:r>
      <w:r>
        <w:br/>
        <w:t xml:space="preserve"> --&gt; Recommender systems </w:t>
      </w:r>
      <w:r>
        <w:br/>
      </w:r>
      <w:r>
        <w:lastRenderedPageBreak/>
        <w:t xml:space="preserve"> --&gt; Deep Learning</w:t>
      </w:r>
      <w:r>
        <w:br/>
        <w:t xml:space="preserve">  --&gt; Edge Computation </w:t>
      </w:r>
      <w:r>
        <w:br/>
        <w:t xml:space="preserve"> </w:t>
      </w:r>
    </w:p>
    <w:sectPr w:rsidR="007E7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539548">
    <w:abstractNumId w:val="8"/>
  </w:num>
  <w:num w:numId="2" w16cid:durableId="63644611">
    <w:abstractNumId w:val="6"/>
  </w:num>
  <w:num w:numId="3" w16cid:durableId="208340689">
    <w:abstractNumId w:val="5"/>
  </w:num>
  <w:num w:numId="4" w16cid:durableId="255525540">
    <w:abstractNumId w:val="4"/>
  </w:num>
  <w:num w:numId="5" w16cid:durableId="779842220">
    <w:abstractNumId w:val="7"/>
  </w:num>
  <w:num w:numId="6" w16cid:durableId="1150630454">
    <w:abstractNumId w:val="3"/>
  </w:num>
  <w:num w:numId="7" w16cid:durableId="842625123">
    <w:abstractNumId w:val="2"/>
  </w:num>
  <w:num w:numId="8" w16cid:durableId="332336961">
    <w:abstractNumId w:val="1"/>
  </w:num>
  <w:num w:numId="9" w16cid:durableId="186189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0EF"/>
    <w:rsid w:val="00AA1D8D"/>
    <w:rsid w:val="00B47730"/>
    <w:rsid w:val="00BA62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05B37"/>
  <w14:defaultImageDpi w14:val="300"/>
  <w15:docId w15:val="{500BD202-7757-46A9-9BFC-30CC487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2023-05-05T19:40:00Z</dcterms:modified>
  <cp:category/>
</cp:coreProperties>
</file>